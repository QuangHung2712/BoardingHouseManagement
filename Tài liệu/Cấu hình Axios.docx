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057F" w:rsidRDefault="00000000">
      <w:pPr>
        <w:pStyle w:val="Title"/>
      </w:pPr>
      <w:r>
        <w:t>Cấu Hình Axios Trong Vue.js</w:t>
      </w:r>
    </w:p>
    <w:p w:rsidR="00F4057F" w:rsidRDefault="00000000">
      <w:pPr>
        <w:pStyle w:val="Heading1"/>
      </w:pPr>
      <w:r>
        <w:t>1. Tạo File Cấu Hình Axios</w:t>
      </w:r>
    </w:p>
    <w:p w:rsidR="00F4057F" w:rsidRDefault="00000000">
      <w:r>
        <w:t>Tạo một file mới, ví dụ 'axiosConfig.js', để lưu trữ cấu hình Axios.</w:t>
      </w:r>
    </w:p>
    <w:p w:rsidR="00780D68" w:rsidRPr="00780D68" w:rsidRDefault="00000000" w:rsidP="00780D68">
      <w:pPr>
        <w:rPr>
          <w:lang w:val="pt-BR"/>
        </w:rPr>
      </w:pPr>
      <w:r w:rsidRPr="00780D68">
        <w:rPr>
          <w:lang w:val="pt-BR"/>
        </w:rPr>
        <w:br/>
      </w:r>
      <w:r w:rsidR="00780D68" w:rsidRPr="00780D68">
        <w:rPr>
          <w:lang w:val="pt-BR"/>
        </w:rPr>
        <w:t>// src/axiosConfig.js</w:t>
      </w: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t>import axios from "axios";</w:t>
      </w:r>
    </w:p>
    <w:p w:rsidR="00780D68" w:rsidRPr="00780D68" w:rsidRDefault="00780D68" w:rsidP="00780D68">
      <w:pPr>
        <w:rPr>
          <w:lang w:val="pt-BR"/>
        </w:rPr>
      </w:pP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t>// Tạo instance Axios với baseURL</w:t>
      </w:r>
    </w:p>
    <w:p w:rsidR="00780D68" w:rsidRDefault="00780D68" w:rsidP="00780D68">
      <w:r>
        <w:t xml:space="preserve">const </w:t>
      </w:r>
      <w:proofErr w:type="spellStart"/>
      <w:r>
        <w:t>apiClient</w:t>
      </w:r>
      <w:proofErr w:type="spellEnd"/>
      <w:r>
        <w:t xml:space="preserve"> = </w:t>
      </w:r>
      <w:proofErr w:type="spellStart"/>
      <w:r>
        <w:t>axios.create</w:t>
      </w:r>
      <w:proofErr w:type="spellEnd"/>
      <w:r>
        <w:t>({</w:t>
      </w:r>
    </w:p>
    <w:p w:rsidR="00780D68" w:rsidRDefault="00780D68" w:rsidP="00780D68">
      <w:r>
        <w:t xml:space="preserve">  </w:t>
      </w:r>
      <w:proofErr w:type="spellStart"/>
      <w:r>
        <w:t>baseURL</w:t>
      </w:r>
      <w:proofErr w:type="spellEnd"/>
      <w:r>
        <w:t xml:space="preserve">: "http://localhost:8080", // URL API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780D68" w:rsidRDefault="00780D68" w:rsidP="00780D68">
      <w:r>
        <w:t xml:space="preserve">  headers: {</w:t>
      </w:r>
    </w:p>
    <w:p w:rsidR="00780D68" w:rsidRDefault="00780D68" w:rsidP="00780D68">
      <w:r>
        <w:t xml:space="preserve">    "Content-Type": "application/</w:t>
      </w:r>
      <w:proofErr w:type="spellStart"/>
      <w:r>
        <w:t>json</w:t>
      </w:r>
      <w:proofErr w:type="spellEnd"/>
      <w:r>
        <w:t>",</w:t>
      </w:r>
    </w:p>
    <w:p w:rsidR="00780D68" w:rsidRDefault="00780D68" w:rsidP="00780D68">
      <w:r>
        <w:t xml:space="preserve">   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headers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780D68" w:rsidRDefault="00780D68" w:rsidP="00780D68">
      <w:r>
        <w:t xml:space="preserve">  },</w:t>
      </w:r>
    </w:p>
    <w:p w:rsidR="00780D68" w:rsidRDefault="00780D68" w:rsidP="00780D68">
      <w:r>
        <w:t>});</w:t>
      </w:r>
    </w:p>
    <w:p w:rsidR="00780D68" w:rsidRDefault="00780D68" w:rsidP="00780D68"/>
    <w:p w:rsidR="00780D68" w:rsidRDefault="00780D68" w:rsidP="00780D68">
      <w:r>
        <w:t xml:space="preserve">//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interceptor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request/response</w:t>
      </w: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t>apiClient.interceptors.request.use(config =&gt; {</w:t>
      </w: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t xml:space="preserve">  // Thêm token hoặc xử lý trước khi gửi request nếu cần</w:t>
      </w:r>
    </w:p>
    <w:p w:rsidR="00780D68" w:rsidRDefault="00780D68" w:rsidP="00780D68">
      <w:r w:rsidRPr="00780D68">
        <w:rPr>
          <w:lang w:val="pt-BR"/>
        </w:rPr>
        <w:t xml:space="preserve">  </w:t>
      </w:r>
      <w:r>
        <w:t xml:space="preserve">// </w:t>
      </w:r>
      <w:proofErr w:type="spellStart"/>
      <w:r>
        <w:t>config.headers.Authorization</w:t>
      </w:r>
      <w:proofErr w:type="spellEnd"/>
      <w:r>
        <w:t xml:space="preserve"> = `Bearer ${token}`;</w:t>
      </w:r>
    </w:p>
    <w:p w:rsidR="00780D68" w:rsidRDefault="00780D68" w:rsidP="00780D68">
      <w:r>
        <w:t xml:space="preserve">  return config;</w:t>
      </w:r>
    </w:p>
    <w:p w:rsidR="00780D68" w:rsidRDefault="00780D68" w:rsidP="00780D68">
      <w:r>
        <w:t>});</w:t>
      </w:r>
    </w:p>
    <w:p w:rsidR="00780D68" w:rsidRDefault="00780D68" w:rsidP="00780D68"/>
    <w:p w:rsidR="00780D68" w:rsidRDefault="00780D68" w:rsidP="00780D68">
      <w:proofErr w:type="spellStart"/>
      <w:r>
        <w:t>apiClient.interceptors.response.use</w:t>
      </w:r>
      <w:proofErr w:type="spellEnd"/>
      <w:r>
        <w:t>(</w:t>
      </w:r>
    </w:p>
    <w:p w:rsidR="00780D68" w:rsidRPr="00780D68" w:rsidRDefault="00780D68" w:rsidP="00780D68">
      <w:pPr>
        <w:rPr>
          <w:lang w:val="pt-BR"/>
        </w:rPr>
      </w:pPr>
      <w:r>
        <w:t xml:space="preserve">  </w:t>
      </w:r>
      <w:r w:rsidRPr="00780D68">
        <w:rPr>
          <w:lang w:val="pt-BR"/>
        </w:rPr>
        <w:t>response =&gt; response,</w:t>
      </w: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lastRenderedPageBreak/>
        <w:t xml:space="preserve">  error =&gt; {</w:t>
      </w:r>
    </w:p>
    <w:p w:rsidR="00780D68" w:rsidRPr="00780D68" w:rsidRDefault="00780D68" w:rsidP="00780D68">
      <w:pPr>
        <w:rPr>
          <w:lang w:val="pt-BR"/>
        </w:rPr>
      </w:pPr>
      <w:r w:rsidRPr="00780D68">
        <w:rPr>
          <w:lang w:val="pt-BR"/>
        </w:rPr>
        <w:t xml:space="preserve">    // Xử lý lỗi toàn cục nếu cần</w:t>
      </w:r>
    </w:p>
    <w:p w:rsidR="00780D68" w:rsidRDefault="00780D68" w:rsidP="00780D68">
      <w:r w:rsidRPr="00780D68">
        <w:rPr>
          <w:lang w:val="pt-BR"/>
        </w:rPr>
        <w:t xml:space="preserve">    </w:t>
      </w:r>
      <w:r>
        <w:t xml:space="preserve">return </w:t>
      </w:r>
      <w:proofErr w:type="spellStart"/>
      <w:r>
        <w:t>Promise.reject</w:t>
      </w:r>
      <w:proofErr w:type="spellEnd"/>
      <w:r>
        <w:t>(error);</w:t>
      </w:r>
    </w:p>
    <w:p w:rsidR="00780D68" w:rsidRDefault="00780D68" w:rsidP="00780D68">
      <w:r>
        <w:t xml:space="preserve">  }</w:t>
      </w:r>
    </w:p>
    <w:p w:rsidR="00780D68" w:rsidRDefault="00780D68" w:rsidP="00780D68">
      <w:r>
        <w:t>);</w:t>
      </w:r>
    </w:p>
    <w:p w:rsidR="00780D68" w:rsidRDefault="00780D68" w:rsidP="00780D68"/>
    <w:p w:rsidR="00F4057F" w:rsidRDefault="00780D68" w:rsidP="00780D68">
      <w:r>
        <w:t xml:space="preserve">export default </w:t>
      </w:r>
      <w:proofErr w:type="spellStart"/>
      <w:r>
        <w:t>apiClient</w:t>
      </w:r>
      <w:proofErr w:type="spellEnd"/>
      <w:r>
        <w:t>;</w:t>
      </w:r>
      <w:r w:rsidR="00000000">
        <w:br/>
      </w:r>
    </w:p>
    <w:p w:rsidR="00F4057F" w:rsidRDefault="00000000">
      <w:pPr>
        <w:pStyle w:val="Heading1"/>
      </w:pPr>
      <w:r>
        <w:t>2. Sử Dụng Axios Trong Các Component</w:t>
      </w:r>
    </w:p>
    <w:p w:rsidR="00F4057F" w:rsidRDefault="00000000">
      <w:r>
        <w:t>Sau khi tách file cấu hình Axios, import file đó vào các component hoặc service để sử dụng.</w:t>
      </w:r>
    </w:p>
    <w:p w:rsidR="00F4057F" w:rsidRDefault="00000000">
      <w:r>
        <w:br/>
        <w:t>// src/components/ExampleComponent.vue</w:t>
      </w:r>
      <w:r>
        <w:br/>
        <w:t>&lt;template&gt;</w:t>
      </w:r>
      <w:r>
        <w:br/>
        <w:t xml:space="preserve">  &lt;div&gt;</w:t>
      </w:r>
      <w:r>
        <w:br/>
        <w:t xml:space="preserve">    &lt;p&gt;Data: {{ data }}&lt;/p&gt;</w:t>
      </w:r>
      <w:r>
        <w:br/>
        <w:t xml:space="preserve">  &lt;/div&gt;</w:t>
      </w:r>
      <w:r>
        <w:br/>
        <w:t>&lt;/template&gt;</w:t>
      </w:r>
      <w:r>
        <w:br/>
      </w:r>
      <w:r>
        <w:br/>
        <w:t>&lt;script&gt;</w:t>
      </w:r>
      <w:r>
        <w:br/>
        <w:t>import apiClient from "@/axiosConfig";</w:t>
      </w:r>
      <w:r>
        <w:br/>
      </w:r>
      <w:r>
        <w:br/>
        <w:t>export default {</w:t>
      </w:r>
      <w:r>
        <w:br/>
        <w:t xml:space="preserve">  data() {</w:t>
      </w:r>
      <w:r>
        <w:br/>
        <w:t xml:space="preserve">    return {</w:t>
      </w:r>
      <w:r>
        <w:br/>
        <w:t xml:space="preserve">      data: null,</w:t>
      </w:r>
      <w:r>
        <w:br/>
        <w:t xml:space="preserve">    };</w:t>
      </w:r>
      <w:r>
        <w:br/>
        <w:t xml:space="preserve">  },</w:t>
      </w:r>
      <w:r>
        <w:br/>
        <w:t xml:space="preserve">  mounted() {</w:t>
      </w:r>
      <w:r>
        <w:br/>
        <w:t xml:space="preserve">    this.fetchData();</w:t>
      </w:r>
      <w:r>
        <w:br/>
        <w:t xml:space="preserve">  },</w:t>
      </w:r>
      <w:r>
        <w:br/>
        <w:t xml:space="preserve">  methods: {</w:t>
      </w:r>
      <w:r>
        <w:br/>
        <w:t xml:space="preserve">    async fetchData() {</w:t>
      </w:r>
      <w:r>
        <w:br/>
        <w:t xml:space="preserve">      try {</w:t>
      </w:r>
      <w:r>
        <w:br/>
        <w:t xml:space="preserve">        const response = await apiClient.get("/controller/action");</w:t>
      </w:r>
      <w:r>
        <w:br/>
        <w:t xml:space="preserve">        this.data = response.data;</w:t>
      </w:r>
      <w:r>
        <w:br/>
        <w:t xml:space="preserve">      } catch (error) {</w:t>
      </w:r>
      <w:r>
        <w:br/>
        <w:t xml:space="preserve">        console.error("Error fetching data:", error);</w:t>
      </w:r>
      <w:r>
        <w:br/>
      </w:r>
      <w:r>
        <w:lastRenderedPageBreak/>
        <w:t xml:space="preserve">      }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</w:r>
    </w:p>
    <w:p w:rsidR="00F4057F" w:rsidRDefault="00000000">
      <w:pPr>
        <w:pStyle w:val="Heading1"/>
      </w:pPr>
      <w:r>
        <w:t>3. (Tùy Chọn) Sử Dụng Axios Toàn Cục Trong main.js</w:t>
      </w:r>
    </w:p>
    <w:p w:rsidR="00F4057F" w:rsidRDefault="00000000">
      <w:r>
        <w:t>Nếu muốn Axios có sẵn trên toàn bộ ứng dụng mà không cần import mỗi lần, gắn Axios vào Vue prototype trong 'main.js'.</w:t>
      </w:r>
    </w:p>
    <w:p w:rsidR="00F4057F" w:rsidRDefault="00000000">
      <w:r>
        <w:br/>
        <w:t>// src/main.js</w:t>
      </w:r>
      <w:r>
        <w:br/>
        <w:t>import Vue from "vue";</w:t>
      </w:r>
      <w:r>
        <w:br/>
        <w:t>import App from "./App.vue";</w:t>
      </w:r>
      <w:r>
        <w:br/>
        <w:t>import router from "./router";</w:t>
      </w:r>
      <w:r>
        <w:br/>
        <w:t>import store from "./store";</w:t>
      </w:r>
      <w:r>
        <w:br/>
        <w:t>import apiClient from "@/axiosConfig";</w:t>
      </w:r>
      <w:r>
        <w:br/>
      </w:r>
      <w:r>
        <w:br/>
        <w:t>Vue.prototype.$http = apiClient;</w:t>
      </w:r>
      <w:r>
        <w:br/>
      </w:r>
      <w:r>
        <w:br/>
        <w:t>Vue.config.productionTip = false;</w:t>
      </w:r>
      <w:r>
        <w:br/>
      </w:r>
      <w:r>
        <w:br/>
        <w:t>new Vue({</w:t>
      </w:r>
      <w:r>
        <w:br/>
        <w:t xml:space="preserve">  router,</w:t>
      </w:r>
      <w:r>
        <w:br/>
        <w:t xml:space="preserve">  store,</w:t>
      </w:r>
      <w:r>
        <w:br/>
        <w:t xml:space="preserve">  render: (h) =&gt; h(App),</w:t>
      </w:r>
      <w:r>
        <w:br/>
        <w:t>}).$mount("#app");</w:t>
      </w:r>
      <w:r>
        <w:br/>
      </w:r>
    </w:p>
    <w:sectPr w:rsidR="00F405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401438">
    <w:abstractNumId w:val="8"/>
  </w:num>
  <w:num w:numId="2" w16cid:durableId="87384857">
    <w:abstractNumId w:val="6"/>
  </w:num>
  <w:num w:numId="3" w16cid:durableId="1953054752">
    <w:abstractNumId w:val="5"/>
  </w:num>
  <w:num w:numId="4" w16cid:durableId="1617560412">
    <w:abstractNumId w:val="4"/>
  </w:num>
  <w:num w:numId="5" w16cid:durableId="385108176">
    <w:abstractNumId w:val="7"/>
  </w:num>
  <w:num w:numId="6" w16cid:durableId="2056729413">
    <w:abstractNumId w:val="3"/>
  </w:num>
  <w:num w:numId="7" w16cid:durableId="801313070">
    <w:abstractNumId w:val="2"/>
  </w:num>
  <w:num w:numId="8" w16cid:durableId="1489905528">
    <w:abstractNumId w:val="1"/>
  </w:num>
  <w:num w:numId="9" w16cid:durableId="36517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75F"/>
    <w:rsid w:val="0029639D"/>
    <w:rsid w:val="00326F90"/>
    <w:rsid w:val="00780D68"/>
    <w:rsid w:val="00AA1D8D"/>
    <w:rsid w:val="00B47730"/>
    <w:rsid w:val="00CB0664"/>
    <w:rsid w:val="00F40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99B1921B-6010-43F1-B5FB-215562C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Hưng Phạm Quang</cp:lastModifiedBy>
  <cp:revision>2</cp:revision>
  <dcterms:created xsi:type="dcterms:W3CDTF">2013-12-23T23:15:00Z</dcterms:created>
  <dcterms:modified xsi:type="dcterms:W3CDTF">2024-09-26T09:56:00Z</dcterms:modified>
  <cp:category/>
</cp:coreProperties>
</file>